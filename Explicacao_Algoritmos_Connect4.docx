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 dos Algoritmos de Busca Competitiva no Connect 4</w:t>
      </w:r>
    </w:p>
    <w:p>
      <w:r>
        <w:t>1. Algoritmo Minimax</w:t>
      </w:r>
    </w:p>
    <w:p/>
    <w:p>
      <w:r>
        <w:t>O algoritmo Minimax é uma técnica de busca usada em jogos de dois jogadores, como o Connect 4, para encontrar a melhor jogada possível considerando que o oponente também tomará as melhores decisões possíveis. O objetivo do Minimax é maximizar o benefício para um jogador (Max) enquanto minimiza as chances de sucesso do outro jogador (Min).</w:t>
      </w:r>
    </w:p>
    <w:p/>
    <w:p>
      <w:r>
        <w:t>Como o Minimax funciona:</w:t>
      </w:r>
    </w:p>
    <w:p>
      <w:r>
        <w:t>1. Construção da Árvore de Decisões:</w:t>
      </w:r>
    </w:p>
    <w:p>
      <w:r>
        <w:t xml:space="preserve">   - O Minimax representa o estado do jogo como uma árvore de decisões, onde cada nó representa um estado do tabuleiro.</w:t>
      </w:r>
    </w:p>
    <w:p>
      <w:r>
        <w:t xml:space="preserve">   - No Connect 4, o algoritmo gera a árvore recursivamente para todos os movimentos possíveis, explorando até uma profundidade definida (chamada de ply), onde cada jogada do jogador e da IA conta como um nível na árvore.</w:t>
      </w:r>
    </w:p>
    <w:p/>
    <w:p>
      <w:r>
        <w:t>2. Recursão e Alternância de Turnos:</w:t>
      </w:r>
    </w:p>
    <w:p>
      <w:r>
        <w:t xml:space="preserve">   - O algoritmo alterna entre os papéis de maximizar (tentando ganhar o jogo) e minimizar (tentando evitar que o oponente ganhe).</w:t>
      </w:r>
    </w:p>
    <w:p>
      <w:r>
        <w:t xml:space="preserve">   - Para o Connect 4, o jogador “Max” pode ser representado pelo jogador humano, e o “Min” é o algoritmo da IA.</w:t>
      </w:r>
    </w:p>
    <w:p/>
    <w:p>
      <w:r>
        <w:t>3. Atribuição de Valores aos Nós (Função de Avaliação):</w:t>
      </w:r>
    </w:p>
    <w:p>
      <w:r>
        <w:t xml:space="preserve">   - Ao chegar na profundidade de busca definida (ply) ou em um estado de vitória, o algoritmo calcula um valor para o nó usando uma função de avaliação.</w:t>
      </w:r>
    </w:p>
    <w:p>
      <w:r>
        <w:t xml:space="preserve">   - A função de avaliação mede a “qualidade” de um estado do jogo, atribuindo valores positivos para cenários favoráveis ao Max e negativos para o Min.</w:t>
      </w:r>
    </w:p>
    <w:p>
      <w:r>
        <w:t xml:space="preserve">   - Exemplos de critérios para esta função incluem o número de peças alinhadas do jogador, a possibilidade de formar uma sequência de quatro, e posições vantajosas no tabuleiro.</w:t>
      </w:r>
    </w:p>
    <w:p/>
    <w:p>
      <w:r>
        <w:t>4. Retorno da Melhor Jogada:</w:t>
      </w:r>
    </w:p>
    <w:p>
      <w:r>
        <w:t xml:space="preserve">   - Após avaliar todos os possíveis movimentos até a profundidade especificada, o Minimax retorna o movimento com o valor mais alto para o jogador Max.</w:t>
      </w:r>
    </w:p>
    <w:p>
      <w:r>
        <w:t xml:space="preserve">   - Com isso, ele seleciona a melhor jogada considerando que o oponente também irá jogar da melhor forma.</w:t>
      </w:r>
    </w:p>
    <w:p/>
    <w:p>
      <w:r>
        <w:t>Limitações do Minimax no Connect 4:</w:t>
      </w:r>
    </w:p>
    <w:p>
      <w:r>
        <w:t>- À medida que a profundidade (ply) aumenta, o tempo de execução do Minimax cresce exponencialmente, o que pode torná-lo impraticável em profundidades muito grandes.</w:t>
      </w:r>
    </w:p>
    <w:p>
      <w:r>
        <w:t>- Esse problema é abordado pelo algoritmo de Poda Alfa-Beta, que elimina partes da árvore que não são promissoras para a decisão final.</w:t>
      </w:r>
    </w:p>
    <w:p/>
    <w:p>
      <w:r>
        <w:t>2. Algoritmo de Poda Alfa-Beta</w:t>
      </w:r>
    </w:p>
    <w:p/>
    <w:p>
      <w:r>
        <w:t>A Poda Alfa-Beta é uma otimização do Minimax que visa acelerar o processo de busca, eliminando ramos da árvore de decisões que não afetarão a decisão final. Isso reduz o número de nós que o algoritmo precisa avaliar, economizando tempo e recursos computacionais.</w:t>
      </w:r>
    </w:p>
    <w:p/>
    <w:p>
      <w:r>
        <w:t>Funcionamento da Poda Alfa-Beta:</w:t>
      </w:r>
    </w:p>
    <w:p>
      <w:r>
        <w:t>1. Limites Alfa e Beta:</w:t>
      </w:r>
    </w:p>
    <w:p>
      <w:r>
        <w:t xml:space="preserve">   - A poda alfa-beta mantém dois valores chamados alfa e beta.</w:t>
      </w:r>
    </w:p>
    <w:p>
      <w:r>
        <w:t xml:space="preserve">   - Alfa representa a melhor escolha para o jogador Max no caminho percorrido até o momento.</w:t>
      </w:r>
    </w:p>
    <w:p>
      <w:r>
        <w:t xml:space="preserve">   - Beta representa a melhor escolha para o jogador Min.</w:t>
      </w:r>
    </w:p>
    <w:p/>
    <w:p>
      <w:r>
        <w:t>2. Poda de Ramos:</w:t>
      </w:r>
    </w:p>
    <w:p>
      <w:r>
        <w:t xml:space="preserve">   - À medida que a árvore é explorada, o algoritmo atualiza os valores de alfa e beta com base nas jogadas possíveis.</w:t>
      </w:r>
    </w:p>
    <w:p>
      <w:r>
        <w:t xml:space="preserve">   - Se em algum momento o valor de um nó for menor que alfa (para o jogador Min) ou maior que beta (para o jogador Max), o algoritmo interrompe a exploração desse ramo, pois ele não afetará a decisão final.</w:t>
      </w:r>
    </w:p>
    <w:p/>
    <w:p>
      <w:r>
        <w:t>3. Eficiência do Algoritmo:</w:t>
      </w:r>
    </w:p>
    <w:p>
      <w:r>
        <w:t xml:space="preserve">   - Ao eliminar partes desnecessárias da árvore, a poda alfa-beta permite que o algoritmo chegue à melhor jogada com muito menos cálculos, especialmente em profundidades maiores (ply).</w:t>
      </w:r>
    </w:p>
    <w:p/>
    <w:p>
      <w:r>
        <w:t>Exemplo de Poda Alfa-Beta:</w:t>
      </w:r>
    </w:p>
    <w:p>
      <w:r>
        <w:t>- Suponha que, em um determinado ponto, o jogador Max tem uma jogada que garante uma vitória. Se um ramo da árvore leva a uma pontuação inferior para Max, o algoritmo interrompe a exploração desse caminho, pois Max já tem uma jogada garantida.</w:t>
      </w:r>
    </w:p>
    <w:p>
      <w:r>
        <w:t>- A poda alfa-beta é particularmente eficaz quando as jogadas de cada jogador são avaliadas primeiro nas colunas centrais do tabuleiro, onde as chances de formar uma sequência de quatro são maiores.</w:t>
      </w:r>
    </w:p>
    <w:p/>
    <w:p>
      <w:r>
        <w:t>Comparação entre Minimax e Poda Alfa-Beta no Connect 4</w:t>
      </w:r>
    </w:p>
    <w:p/>
    <w:p>
      <w:r>
        <w:t>1. Tempo de Execução:</w:t>
      </w:r>
    </w:p>
    <w:p>
      <w:r>
        <w:t xml:space="preserve">   - O Minimax é mais lento em profundidades elevadas porque avalia todos os ramos da árvore.</w:t>
      </w:r>
    </w:p>
    <w:p>
      <w:r>
        <w:t xml:space="preserve">   - A Poda Alfa-Beta é significativamente mais rápida, pois evita a exploração de caminhos desnecessários.</w:t>
      </w:r>
    </w:p>
    <w:p/>
    <w:p>
      <w:r>
        <w:t>2. Eficiência e Escalabilidade:</w:t>
      </w:r>
    </w:p>
    <w:p>
      <w:r>
        <w:t xml:space="preserve">   - O Minimax pode se tornar inviável em profundidades altas devido ao número exponencial de possibilidades.</w:t>
      </w:r>
    </w:p>
    <w:p>
      <w:r>
        <w:t xml:space="preserve">   - A Poda Alfa-Beta melhora a escalabilidade, permitindo o uso de profundidades maiores sem um aumento dramático no tempo de execução.</w:t>
      </w:r>
    </w:p>
    <w:p/>
    <w:p>
      <w:r>
        <w:t>3. Tomada de Decisão:</w:t>
      </w:r>
    </w:p>
    <w:p>
      <w:r>
        <w:t xml:space="preserve">   - Ambos os algoritmos retornam a mesma decisão final, mas a Poda Alfa-Beta é capaz de obter a resposta ideal com muito menos trabalho computacional.</w:t>
      </w:r>
    </w:p>
    <w:p>
      <w:r>
        <w:t xml:space="preserve">   - Na prática, isso significa que a IA com Poda Alfa-Beta responderá mais rapidamente, principalmente em níveis difíceis onde a profundidade de análise é alta.</w:t>
      </w:r>
    </w:p>
    <w:p/>
    <w:p>
      <w:r>
        <w:t>Aplicação Prática dos Algoritmos no Jogo</w:t>
      </w:r>
    </w:p>
    <w:p/>
    <w:p>
      <w:r>
        <w:t>No Connect 4, o uso desses algoritmos permite que a IA analise jogadas para prever possíveis vitórias ou bloqueios, melhorando a estratégia de jogo. Com a Poda Alfa-Beta, é possível implementar uma IA que responda de forma mais eficiente e jogue em níveis de dificuldade variados, tornando o jogo desafiador para o jogador humano em diferentes profundidades.</w:t>
      </w:r>
    </w:p>
    <w:p/>
    <w:p>
      <w:r>
        <w:t>Esses algoritmos, aplicados ao Connect 4, mostram a importância de otimizações em jogos de estratégia e são um exemplo prático de como a IA pode ser projetada para competir em jogos com múltiplas possibilidades e decisões estratégicas.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